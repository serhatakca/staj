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ECD54" w14:textId="77777777" w:rsidR="003B3E99" w:rsidRDefault="00000000">
      <w:pPr>
        <w:pStyle w:val="Title"/>
      </w:pPr>
      <w:r>
        <w:t>Teknik Proje Dokümanı</w:t>
      </w:r>
    </w:p>
    <w:p w14:paraId="3FC7DD37" w14:textId="77777777" w:rsidR="003B3E99" w:rsidRDefault="00000000">
      <w:pPr>
        <w:pStyle w:val="Heading1"/>
      </w:pPr>
      <w:r>
        <w:t>Proje Adı:</w:t>
      </w:r>
    </w:p>
    <w:p w14:paraId="717E6EAE" w14:textId="77777777" w:rsidR="003B3E99" w:rsidRDefault="00000000">
      <w:r>
        <w:t>OpenShift Tabanlı Mikroservis Uygulaması için CI/CD Süreci ve Gözlemlenebilirlik</w:t>
      </w:r>
    </w:p>
    <w:p w14:paraId="1A68F20A" w14:textId="77777777" w:rsidR="003B3E99" w:rsidRDefault="00000000">
      <w:pPr>
        <w:pStyle w:val="Heading1"/>
      </w:pPr>
      <w:r>
        <w:t>1. Projenin Tanımı</w:t>
      </w:r>
    </w:p>
    <w:p w14:paraId="471A219B" w14:textId="77777777" w:rsidR="003B3E99" w:rsidRDefault="00000000">
      <w:r>
        <w:t>Bu proje, bir mikroservis uygulamasının geliştirilmesinden OpenShift üzerinde dağıtımına kadar olan DevOps süreçlerini kapsamaktadır. Katılımcıların CI/CD yapılarını, container mimarisini, izleme ve loglama sistemlerini uygulamalı olarak deneyimlemesi hedeflenmektedir.</w:t>
      </w:r>
    </w:p>
    <w:p w14:paraId="50880515" w14:textId="77777777" w:rsidR="003B3E99" w:rsidRDefault="00000000">
      <w:pPr>
        <w:pStyle w:val="Heading1"/>
      </w:pPr>
      <w:r>
        <w:t>2. Hedefler</w:t>
      </w:r>
    </w:p>
    <w:p w14:paraId="0D37E54D" w14:textId="77777777" w:rsidR="003B3E99" w:rsidRDefault="00000000">
      <w:pPr>
        <w:pStyle w:val="ListBullet"/>
      </w:pPr>
      <w:r>
        <w:t>Basit bir mikroservis uygulaması geliştirerek OpenShift üzerinde yayınlamak</w:t>
      </w:r>
    </w:p>
    <w:p w14:paraId="34647950" w14:textId="77777777" w:rsidR="003B3E99" w:rsidRDefault="00000000">
      <w:pPr>
        <w:pStyle w:val="ListBullet"/>
      </w:pPr>
      <w:r>
        <w:t>CI/CD sürecini otomatikleştirmek (OpenShift Pipelines veya Jenkins)</w:t>
      </w:r>
    </w:p>
    <w:p w14:paraId="0D8ED0B3" w14:textId="77777777" w:rsidR="003B3E99" w:rsidRDefault="00000000">
      <w:pPr>
        <w:pStyle w:val="ListBullet"/>
      </w:pPr>
      <w:r>
        <w:t>Uygulama loglarını ve metriklerini takip edebilmek</w:t>
      </w:r>
    </w:p>
    <w:p w14:paraId="3AE92650" w14:textId="77777777" w:rsidR="003B3E99" w:rsidRDefault="00000000">
      <w:pPr>
        <w:pStyle w:val="ListBullet"/>
      </w:pPr>
      <w:r>
        <w:t>Kaynak tanımları ve erişim kontrolü gibi sistem mühendisliği konularını deneyimlemek</w:t>
      </w:r>
    </w:p>
    <w:p w14:paraId="1D6FA940" w14:textId="77777777" w:rsidR="003B3E99" w:rsidRDefault="00000000">
      <w:pPr>
        <w:pStyle w:val="Heading1"/>
      </w:pPr>
      <w:r>
        <w:t>3. Gereksinimler</w:t>
      </w:r>
    </w:p>
    <w:p w14:paraId="5FBCBC16" w14:textId="77777777" w:rsidR="003B3E99" w:rsidRDefault="00000000">
      <w:pPr>
        <w:pStyle w:val="Heading2"/>
      </w:pPr>
      <w:r>
        <w:t>Donanım / Ortam:</w:t>
      </w:r>
    </w:p>
    <w:p w14:paraId="66888EE7" w14:textId="77777777" w:rsidR="003B3E99" w:rsidRDefault="00000000">
      <w:pPr>
        <w:pStyle w:val="ListBullet"/>
      </w:pPr>
      <w:r>
        <w:t>Geliştirme ortamı: VSCode / IntelliJ IDEA / herhangi bir IDE</w:t>
      </w:r>
    </w:p>
    <w:p w14:paraId="1FDF17E0" w14:textId="77777777" w:rsidR="003B3E99" w:rsidRDefault="00000000">
      <w:pPr>
        <w:pStyle w:val="ListBullet"/>
      </w:pPr>
      <w:r>
        <w:t>OpenShift Local (CodeReady Containers) veya paylaşımlı OpenShift test kümesi</w:t>
      </w:r>
    </w:p>
    <w:p w14:paraId="4CA3ABB0" w14:textId="77777777" w:rsidR="003B3E99" w:rsidRDefault="00000000">
      <w:pPr>
        <w:pStyle w:val="ListBullet"/>
      </w:pPr>
      <w:r>
        <w:t>Docker kurulu olması</w:t>
      </w:r>
    </w:p>
    <w:p w14:paraId="3DFE6B6F" w14:textId="77777777" w:rsidR="003B3E99" w:rsidRDefault="00000000">
      <w:pPr>
        <w:pStyle w:val="ListBullet"/>
      </w:pPr>
      <w:r>
        <w:t>`oc` CLI aracı (OpenShift komut satırı)</w:t>
      </w:r>
    </w:p>
    <w:p w14:paraId="646C5BC3" w14:textId="77777777" w:rsidR="003B3E99" w:rsidRDefault="00000000">
      <w:pPr>
        <w:pStyle w:val="Heading2"/>
      </w:pPr>
      <w:r>
        <w:t>Teknolojiler:</w:t>
      </w:r>
    </w:p>
    <w:p w14:paraId="2C092AE6" w14:textId="77777777" w:rsidR="003B3E99" w:rsidRDefault="00000000">
      <w:pPr>
        <w:pStyle w:val="ListBullet"/>
      </w:pPr>
      <w:r>
        <w:t>Git</w:t>
      </w:r>
    </w:p>
    <w:p w14:paraId="76BF71F9" w14:textId="77777777" w:rsidR="003B3E99" w:rsidRDefault="00000000">
      <w:pPr>
        <w:pStyle w:val="ListBullet"/>
      </w:pPr>
      <w:r>
        <w:t>Docker</w:t>
      </w:r>
    </w:p>
    <w:p w14:paraId="2984550B" w14:textId="77777777" w:rsidR="003B3E99" w:rsidRDefault="00000000">
      <w:pPr>
        <w:pStyle w:val="ListBullet"/>
      </w:pPr>
      <w:r>
        <w:t>OpenShift</w:t>
      </w:r>
    </w:p>
    <w:p w14:paraId="54BF5CF0" w14:textId="77777777" w:rsidR="003B3E99" w:rsidRDefault="00000000">
      <w:pPr>
        <w:pStyle w:val="ListBullet"/>
      </w:pPr>
      <w:r>
        <w:t>CI/CD aracı: OpenShift Pipelines (Tercihen) veya Jenkins</w:t>
      </w:r>
    </w:p>
    <w:p w14:paraId="4C5D4A23" w14:textId="77777777" w:rsidR="003B3E99" w:rsidRDefault="00000000">
      <w:pPr>
        <w:pStyle w:val="ListBullet"/>
      </w:pPr>
      <w:r>
        <w:t>Prometheus, Grafana, Kibana (opsiyonel gözlemlenebilirlik için)</w:t>
      </w:r>
    </w:p>
    <w:p w14:paraId="31F21095" w14:textId="77777777" w:rsidR="003B3E99" w:rsidRDefault="00000000">
      <w:pPr>
        <w:pStyle w:val="Heading1"/>
      </w:pPr>
      <w:r>
        <w:t>4. Proje Aşamaları</w:t>
      </w:r>
    </w:p>
    <w:p w14:paraId="2E73053D" w14:textId="77777777" w:rsidR="003B3E99" w:rsidRDefault="00000000">
      <w:pPr>
        <w:pStyle w:val="Heading2"/>
      </w:pPr>
      <w:r>
        <w:t>4.1 Uygulama Geliştirme</w:t>
      </w:r>
    </w:p>
    <w:p w14:paraId="0D9CB839" w14:textId="77777777" w:rsidR="003B3E99" w:rsidRDefault="00000000">
      <w:r>
        <w:t>Basit bir RESTful mikroservis geliştirilerek Git üzerinde versiyonlanacaktır.</w:t>
      </w:r>
    </w:p>
    <w:p w14:paraId="50542BFC" w14:textId="77777777" w:rsidR="003B3E99" w:rsidRDefault="00000000">
      <w:pPr>
        <w:pStyle w:val="Heading2"/>
      </w:pPr>
      <w:r>
        <w:lastRenderedPageBreak/>
        <w:t>4.2 Containerization</w:t>
      </w:r>
    </w:p>
    <w:p w14:paraId="4828551D" w14:textId="77777777" w:rsidR="003B3E99" w:rsidRDefault="00000000">
      <w:r>
        <w:t>Dockerfile hazırlanarak image oluşturulacaktır.</w:t>
      </w:r>
    </w:p>
    <w:p w14:paraId="4E5608F5" w14:textId="77777777" w:rsidR="003B3E99" w:rsidRDefault="00000000">
      <w:pPr>
        <w:pStyle w:val="Heading2"/>
      </w:pPr>
      <w:r>
        <w:t>4.3 CI/CD Süreci</w:t>
      </w:r>
    </w:p>
    <w:p w14:paraId="55A28D86" w14:textId="77777777" w:rsidR="003B3E99" w:rsidRDefault="00000000">
      <w:r>
        <w:t>Kod değişikliği sonrası pipeline tetiklenecek, test ve build işlemleri yapılacaktır.</w:t>
      </w:r>
    </w:p>
    <w:p w14:paraId="581C2472" w14:textId="77777777" w:rsidR="003B3E99" w:rsidRDefault="00000000">
      <w:pPr>
        <w:pStyle w:val="Heading2"/>
      </w:pPr>
      <w:r>
        <w:t>4.4 OpenShift Kaynaklarının Tanımlanması</w:t>
      </w:r>
    </w:p>
    <w:p w14:paraId="4AAF104A" w14:textId="77777777" w:rsidR="003B3E99" w:rsidRDefault="00000000">
      <w:r>
        <w:t>Deployment, Service, Route, ConfigMap tanımları yapılacaktır.</w:t>
      </w:r>
    </w:p>
    <w:p w14:paraId="3910CFC8" w14:textId="77777777" w:rsidR="003B3E99" w:rsidRDefault="00000000">
      <w:pPr>
        <w:pStyle w:val="Heading2"/>
      </w:pPr>
      <w:r>
        <w:t>4.5 Monitoring ve Loglama</w:t>
      </w:r>
    </w:p>
    <w:p w14:paraId="550010E2" w14:textId="77777777" w:rsidR="003B3E99" w:rsidRDefault="00000000">
      <w:r>
        <w:t>Prometheus, Grafana ve Kibana gibi araçlarla izleme yapılacaktır.</w:t>
      </w:r>
    </w:p>
    <w:p w14:paraId="7E949726" w14:textId="77777777" w:rsidR="003B3E99" w:rsidRDefault="00000000">
      <w:pPr>
        <w:pStyle w:val="Heading2"/>
      </w:pPr>
      <w:r>
        <w:t>4.6 Erişim ve Kaynak Yönetimi</w:t>
      </w:r>
    </w:p>
    <w:p w14:paraId="25777FF9" w14:textId="77777777" w:rsidR="003B3E99" w:rsidRDefault="00000000">
      <w:r>
        <w:t>RBAC, ServiceAccount, ResourceQuota gibi bileşenlerle kaynak yönetimi sağlanacaktır.</w:t>
      </w:r>
    </w:p>
    <w:p w14:paraId="74752DF9" w14:textId="77777777" w:rsidR="003B3E99" w:rsidRDefault="00000000">
      <w:pPr>
        <w:pStyle w:val="Heading1"/>
      </w:pPr>
      <w:r>
        <w:t>5. Teslimat Beklentileri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3B3E99" w14:paraId="23E42955" w14:textId="77777777" w:rsidTr="003F5E43">
        <w:tc>
          <w:tcPr>
            <w:tcW w:w="4320" w:type="dxa"/>
          </w:tcPr>
          <w:p w14:paraId="4E71A457" w14:textId="77777777" w:rsidR="003B3E99" w:rsidRDefault="00000000">
            <w:r>
              <w:t>Teslim Kalemi</w:t>
            </w:r>
          </w:p>
        </w:tc>
        <w:tc>
          <w:tcPr>
            <w:tcW w:w="4320" w:type="dxa"/>
          </w:tcPr>
          <w:p w14:paraId="78BA733F" w14:textId="77777777" w:rsidR="003B3E99" w:rsidRDefault="00000000">
            <w:r>
              <w:t>Açıklama</w:t>
            </w:r>
          </w:p>
        </w:tc>
      </w:tr>
      <w:tr w:rsidR="003B3E99" w14:paraId="773C67E3" w14:textId="77777777" w:rsidTr="003F5E43">
        <w:tc>
          <w:tcPr>
            <w:tcW w:w="4320" w:type="dxa"/>
          </w:tcPr>
          <w:p w14:paraId="031255A9" w14:textId="77777777" w:rsidR="003B3E99" w:rsidRDefault="00000000">
            <w:r>
              <w:t>GitHub Reposu</w:t>
            </w:r>
          </w:p>
        </w:tc>
        <w:tc>
          <w:tcPr>
            <w:tcW w:w="4320" w:type="dxa"/>
          </w:tcPr>
          <w:p w14:paraId="716CD536" w14:textId="77777777" w:rsidR="003B3E99" w:rsidRDefault="00000000">
            <w:r>
              <w:t>Uygulama kodu, Dockerfile, pipeline tanımları, OpenShift manifest dosyaları</w:t>
            </w:r>
          </w:p>
        </w:tc>
      </w:tr>
      <w:tr w:rsidR="003B3E99" w14:paraId="2AEAB62F" w14:textId="77777777" w:rsidTr="003F5E43">
        <w:tc>
          <w:tcPr>
            <w:tcW w:w="4320" w:type="dxa"/>
          </w:tcPr>
          <w:p w14:paraId="636A5631" w14:textId="77777777" w:rsidR="003B3E99" w:rsidRDefault="00000000">
            <w:r>
              <w:t>Dökümantasyon</w:t>
            </w:r>
          </w:p>
        </w:tc>
        <w:tc>
          <w:tcPr>
            <w:tcW w:w="4320" w:type="dxa"/>
          </w:tcPr>
          <w:p w14:paraId="017970D8" w14:textId="77777777" w:rsidR="003B3E99" w:rsidRDefault="00000000">
            <w:r>
              <w:t>Kurulum ve kullanım adımlarını içeren teknik döküman</w:t>
            </w:r>
          </w:p>
        </w:tc>
      </w:tr>
      <w:tr w:rsidR="003B3E99" w14:paraId="42AA21A4" w14:textId="77777777" w:rsidTr="003F5E43">
        <w:tc>
          <w:tcPr>
            <w:tcW w:w="4320" w:type="dxa"/>
          </w:tcPr>
          <w:p w14:paraId="095BE6E5" w14:textId="77777777" w:rsidR="003B3E99" w:rsidRDefault="00000000">
            <w:r>
              <w:t>Sunum (Opsiyonel)</w:t>
            </w:r>
          </w:p>
        </w:tc>
        <w:tc>
          <w:tcPr>
            <w:tcW w:w="4320" w:type="dxa"/>
          </w:tcPr>
          <w:p w14:paraId="25B5988D" w14:textId="77777777" w:rsidR="003B3E99" w:rsidRDefault="00000000">
            <w:r>
              <w:t>Proje çıktılarının özetlendiği 5-10 slaytlık sunum</w:t>
            </w:r>
          </w:p>
        </w:tc>
      </w:tr>
      <w:tr w:rsidR="003B3E99" w14:paraId="32C473D6" w14:textId="77777777" w:rsidTr="003F5E43">
        <w:tc>
          <w:tcPr>
            <w:tcW w:w="4320" w:type="dxa"/>
          </w:tcPr>
          <w:p w14:paraId="13D96C8E" w14:textId="77777777" w:rsidR="003B3E99" w:rsidRDefault="00000000">
            <w:r>
              <w:t>Ekran Görüntüleri</w:t>
            </w:r>
          </w:p>
        </w:tc>
        <w:tc>
          <w:tcPr>
            <w:tcW w:w="4320" w:type="dxa"/>
          </w:tcPr>
          <w:p w14:paraId="172648D3" w14:textId="77777777" w:rsidR="003B3E99" w:rsidRDefault="00000000">
            <w:r>
              <w:t>OpenShift console, log ekranları, Grafana dashboard (varsa)</w:t>
            </w:r>
          </w:p>
        </w:tc>
      </w:tr>
    </w:tbl>
    <w:p w14:paraId="359CA086" w14:textId="77777777" w:rsidR="003B3E99" w:rsidRDefault="00000000">
      <w:pPr>
        <w:pStyle w:val="Heading1"/>
      </w:pPr>
      <w:r>
        <w:t xml:space="preserve">6.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Kazanımları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697"/>
      </w:tblGrid>
      <w:tr w:rsidR="003B3E99" w14:paraId="5FB89FA4" w14:textId="77777777" w:rsidTr="003F5E43">
        <w:tc>
          <w:tcPr>
            <w:tcW w:w="2943" w:type="dxa"/>
          </w:tcPr>
          <w:p w14:paraId="54C70EF8" w14:textId="77777777" w:rsidR="003B3E99" w:rsidRDefault="00000000">
            <w:r>
              <w:t>Alan</w:t>
            </w:r>
          </w:p>
        </w:tc>
        <w:tc>
          <w:tcPr>
            <w:tcW w:w="5697" w:type="dxa"/>
          </w:tcPr>
          <w:p w14:paraId="73961536" w14:textId="77777777" w:rsidR="003B3E99" w:rsidRDefault="00000000">
            <w:r>
              <w:t>Kazanım</w:t>
            </w:r>
          </w:p>
        </w:tc>
      </w:tr>
      <w:tr w:rsidR="003B3E99" w14:paraId="4C600D76" w14:textId="77777777" w:rsidTr="003F5E43">
        <w:tc>
          <w:tcPr>
            <w:tcW w:w="2943" w:type="dxa"/>
          </w:tcPr>
          <w:p w14:paraId="48D14D7D" w14:textId="77777777" w:rsidR="003B3E99" w:rsidRDefault="00000000">
            <w:r>
              <w:t>CI/CD</w:t>
            </w:r>
          </w:p>
        </w:tc>
        <w:tc>
          <w:tcPr>
            <w:tcW w:w="5697" w:type="dxa"/>
          </w:tcPr>
          <w:p w14:paraId="2096985E" w14:textId="77777777" w:rsidR="003B3E99" w:rsidRDefault="00000000">
            <w:r>
              <w:t>Build, test, deploy süreçlerini otomatikleştirme</w:t>
            </w:r>
          </w:p>
        </w:tc>
      </w:tr>
      <w:tr w:rsidR="003B3E99" w14:paraId="354BC3C3" w14:textId="77777777" w:rsidTr="003F5E43">
        <w:tc>
          <w:tcPr>
            <w:tcW w:w="2943" w:type="dxa"/>
          </w:tcPr>
          <w:p w14:paraId="1BF1545E" w14:textId="77777777" w:rsidR="003B3E99" w:rsidRDefault="00000000">
            <w:r>
              <w:t>Container</w:t>
            </w:r>
          </w:p>
        </w:tc>
        <w:tc>
          <w:tcPr>
            <w:tcW w:w="5697" w:type="dxa"/>
          </w:tcPr>
          <w:p w14:paraId="143E4E3A" w14:textId="77777777" w:rsidR="003B3E99" w:rsidRDefault="00000000">
            <w:r>
              <w:t>Docker ile uygulama paketleme</w:t>
            </w:r>
          </w:p>
        </w:tc>
      </w:tr>
      <w:tr w:rsidR="003B3E99" w14:paraId="7173C946" w14:textId="77777777" w:rsidTr="003F5E43">
        <w:tc>
          <w:tcPr>
            <w:tcW w:w="2943" w:type="dxa"/>
          </w:tcPr>
          <w:p w14:paraId="36A1EEA0" w14:textId="77777777" w:rsidR="003B3E99" w:rsidRDefault="00000000">
            <w:r>
              <w:t>Platform</w:t>
            </w:r>
          </w:p>
        </w:tc>
        <w:tc>
          <w:tcPr>
            <w:tcW w:w="5697" w:type="dxa"/>
          </w:tcPr>
          <w:p w14:paraId="7D4C4158" w14:textId="77777777" w:rsidR="003B3E99" w:rsidRDefault="00000000">
            <w:r>
              <w:t>OpenShift üzerinde dağıtım, kaynak yönetimi</w:t>
            </w:r>
          </w:p>
        </w:tc>
      </w:tr>
      <w:tr w:rsidR="003B3E99" w14:paraId="73C79CAD" w14:textId="77777777" w:rsidTr="003F5E43">
        <w:tc>
          <w:tcPr>
            <w:tcW w:w="2943" w:type="dxa"/>
          </w:tcPr>
          <w:p w14:paraId="01FD6976" w14:textId="77777777" w:rsidR="003B3E99" w:rsidRDefault="00000000">
            <w:r>
              <w:t>İzleme</w:t>
            </w:r>
          </w:p>
        </w:tc>
        <w:tc>
          <w:tcPr>
            <w:tcW w:w="5697" w:type="dxa"/>
          </w:tcPr>
          <w:p w14:paraId="71C37E0D" w14:textId="77777777" w:rsidR="003B3E99" w:rsidRDefault="00000000">
            <w:r>
              <w:t>Uygulama performansını metriklerle gözlemleme</w:t>
            </w:r>
          </w:p>
        </w:tc>
      </w:tr>
      <w:tr w:rsidR="003B3E99" w14:paraId="7A3C29FA" w14:textId="77777777" w:rsidTr="003F5E43">
        <w:tc>
          <w:tcPr>
            <w:tcW w:w="2943" w:type="dxa"/>
          </w:tcPr>
          <w:p w14:paraId="4BD2959A" w14:textId="77777777" w:rsidR="003B3E99" w:rsidRDefault="00000000">
            <w:r>
              <w:t>Log Yönetimi</w:t>
            </w:r>
          </w:p>
        </w:tc>
        <w:tc>
          <w:tcPr>
            <w:tcW w:w="5697" w:type="dxa"/>
          </w:tcPr>
          <w:p w14:paraId="68C21F6B" w14:textId="77777777" w:rsidR="003B3E99" w:rsidRDefault="00000000">
            <w:r>
              <w:t>Log toplama, analiz etme</w:t>
            </w:r>
          </w:p>
        </w:tc>
      </w:tr>
      <w:tr w:rsidR="003B3E99" w14:paraId="0FD2E3A9" w14:textId="77777777" w:rsidTr="003F5E43">
        <w:trPr>
          <w:trHeight w:val="68"/>
        </w:trPr>
        <w:tc>
          <w:tcPr>
            <w:tcW w:w="2943" w:type="dxa"/>
          </w:tcPr>
          <w:p w14:paraId="7123616A" w14:textId="77777777" w:rsidR="003B3E99" w:rsidRDefault="00000000">
            <w:proofErr w:type="spellStart"/>
            <w:r>
              <w:lastRenderedPageBreak/>
              <w:t>Sistem</w:t>
            </w:r>
            <w:proofErr w:type="spellEnd"/>
            <w:r>
              <w:t xml:space="preserve"> </w:t>
            </w:r>
            <w:proofErr w:type="spellStart"/>
            <w:r>
              <w:t>Mühendisliği</w:t>
            </w:r>
            <w:proofErr w:type="spellEnd"/>
          </w:p>
        </w:tc>
        <w:tc>
          <w:tcPr>
            <w:tcW w:w="5697" w:type="dxa"/>
          </w:tcPr>
          <w:p w14:paraId="755D1A9D" w14:textId="77777777" w:rsidR="003B3E99" w:rsidRDefault="00000000">
            <w:r>
              <w:t>CLI kullanımı, kaynak manifestleri, erişim denetimi</w:t>
            </w:r>
          </w:p>
        </w:tc>
      </w:tr>
    </w:tbl>
    <w:p w14:paraId="6AC110CA" w14:textId="5A4F279E" w:rsidR="003B3E99" w:rsidRDefault="003B3E99" w:rsidP="003F5E43">
      <w:pPr>
        <w:pStyle w:val="Heading1"/>
      </w:pPr>
    </w:p>
    <w:sectPr w:rsidR="003B3E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9349773">
    <w:abstractNumId w:val="8"/>
  </w:num>
  <w:num w:numId="2" w16cid:durableId="29310001">
    <w:abstractNumId w:val="6"/>
  </w:num>
  <w:num w:numId="3" w16cid:durableId="1014108153">
    <w:abstractNumId w:val="5"/>
  </w:num>
  <w:num w:numId="4" w16cid:durableId="582834417">
    <w:abstractNumId w:val="4"/>
  </w:num>
  <w:num w:numId="5" w16cid:durableId="1924800245">
    <w:abstractNumId w:val="7"/>
  </w:num>
  <w:num w:numId="6" w16cid:durableId="1413159094">
    <w:abstractNumId w:val="3"/>
  </w:num>
  <w:num w:numId="7" w16cid:durableId="221914757">
    <w:abstractNumId w:val="2"/>
  </w:num>
  <w:num w:numId="8" w16cid:durableId="1063018495">
    <w:abstractNumId w:val="1"/>
  </w:num>
  <w:num w:numId="9" w16cid:durableId="12774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E99"/>
    <w:rsid w:val="003F5E43"/>
    <w:rsid w:val="00AA1D8D"/>
    <w:rsid w:val="00B47730"/>
    <w:rsid w:val="00CB0664"/>
    <w:rsid w:val="00D331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D8CD4"/>
  <w14:defaultImageDpi w14:val="300"/>
  <w15:docId w15:val="{6225E4F9-4B68-469C-ACAA-4F9C165D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2119</Characters>
  <Application>Microsoft Office Word</Application>
  <DocSecurity>0</DocSecurity>
  <Lines>70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Bunyamin Ozturk</cp:lastModifiedBy>
  <cp:revision>2</cp:revision>
  <dcterms:created xsi:type="dcterms:W3CDTF">2013-12-23T23:15:00Z</dcterms:created>
  <dcterms:modified xsi:type="dcterms:W3CDTF">2025-07-01T12:00:00Z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9c866b3e-dd61-46e7-ba17-82ee535879bb</vt:lpwstr>
  </property>
</Properties>
</file>